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20‑Blog Tech Series (Ready to Paste)</w:t>
      </w:r>
    </w:p>
    <w:p>
      <w:r>
        <w:t>This document compiles twenty humanized, coffee‑chat style tech blogs across ten domains (Technology, AI &amp; Machine Learning, Business Intelligence, Automation, Data Analytics, Digital Transformation, Cybersecurity, Cloud Computing, Software Development, and Industry News). Each post runs ~700–800 words and includes SEO keywords and hashtags for quick publishing.</w:t>
      </w:r>
    </w:p>
    <w:p>
      <w:pPr>
        <w:pStyle w:val="Heading1"/>
      </w:pPr>
      <w:r>
        <w:t>Table of Contents</w:t>
      </w:r>
    </w:p>
    <w:p>
      <w:r>
        <w:rPr>
          <w:sz w:val="22"/>
        </w:rPr>
        <w:t>1. The Everyday Magic of Technology</w:t>
      </w:r>
    </w:p>
    <w:p>
      <w:r>
        <w:rPr>
          <w:sz w:val="22"/>
        </w:rPr>
        <w:t>2. Future‑Proof Yourself: Tech Skills Everyone Should Learn</w:t>
      </w:r>
    </w:p>
    <w:p>
      <w:r>
        <w:rPr>
          <w:sz w:val="22"/>
        </w:rPr>
        <w:t>3. AI for the Rest of Us: How Artificial Intelligence Is Already in Your Life</w:t>
      </w:r>
    </w:p>
    <w:p>
      <w:r>
        <w:rPr>
          <w:sz w:val="22"/>
        </w:rPr>
        <w:t>4. Machine Learning Demystified: It’s Not Just for Data Scientists</w:t>
      </w:r>
    </w:p>
    <w:p>
      <w:r>
        <w:rPr>
          <w:sz w:val="22"/>
        </w:rPr>
        <w:t>5. Business Intelligence: Your Company’s Secret Weapon</w:t>
      </w:r>
    </w:p>
    <w:p>
      <w:r>
        <w:rPr>
          <w:sz w:val="22"/>
        </w:rPr>
        <w:t>6. How Small Businesses Can Win Big with Business Intelligence</w:t>
      </w:r>
    </w:p>
    <w:p>
      <w:r>
        <w:rPr>
          <w:sz w:val="22"/>
        </w:rPr>
        <w:t>7. Automation: Why It’s More Than Just Robots</w:t>
      </w:r>
    </w:p>
    <w:p>
      <w:r>
        <w:rPr>
          <w:sz w:val="22"/>
        </w:rPr>
        <w:t>8. How to Automate Your Day Without Losing the Human Touch</w:t>
      </w:r>
    </w:p>
    <w:p>
      <w:r>
        <w:rPr>
          <w:sz w:val="22"/>
        </w:rPr>
        <w:t>9. Data Analytics: Turning Numbers into Narratives</w:t>
      </w:r>
    </w:p>
    <w:p>
      <w:r>
        <w:rPr>
          <w:sz w:val="22"/>
        </w:rPr>
        <w:t>10. Data‑Driven Decisions for Everyday Life</w:t>
      </w:r>
    </w:p>
    <w:p>
      <w:r>
        <w:rPr>
          <w:sz w:val="22"/>
        </w:rPr>
        <w:t>11. Digital Transformation: More Than a Buzzword</w:t>
      </w:r>
    </w:p>
    <w:p>
      <w:r>
        <w:rPr>
          <w:sz w:val="22"/>
        </w:rPr>
        <w:t>12. How Digital Transformation Can Boost Small Business Growth</w:t>
      </w:r>
    </w:p>
    <w:p>
      <w:r>
        <w:rPr>
          <w:sz w:val="22"/>
        </w:rPr>
        <w:t>13. Cybersecurity Myths You Probably Believe</w:t>
      </w:r>
    </w:p>
    <w:p>
      <w:r>
        <w:rPr>
          <w:sz w:val="22"/>
        </w:rPr>
        <w:t>14. How to Stay Safe Online Without Being Paranoid</w:t>
      </w:r>
    </w:p>
    <w:p>
      <w:r>
        <w:rPr>
          <w:sz w:val="22"/>
        </w:rPr>
        <w:t>15. Cloud Computing: Why Your Files Love the Cloud</w:t>
      </w:r>
    </w:p>
    <w:p>
      <w:r>
        <w:rPr>
          <w:sz w:val="22"/>
        </w:rPr>
        <w:t>16. How Cloud Computing Levels the Playing Field for Startups</w:t>
      </w:r>
    </w:p>
    <w:p>
      <w:r>
        <w:rPr>
          <w:sz w:val="22"/>
        </w:rPr>
        <w:t>17. Software Development: Why It’s the New Literacy</w:t>
      </w:r>
    </w:p>
    <w:p>
      <w:r>
        <w:rPr>
          <w:sz w:val="22"/>
        </w:rPr>
        <w:t>18. The Joy (and Pain) of Building Software from Scratch</w:t>
      </w:r>
    </w:p>
    <w:p>
      <w:r>
        <w:rPr>
          <w:sz w:val="22"/>
        </w:rPr>
        <w:t>19. Industry News: How to Keep Up Without Burning Out</w:t>
      </w:r>
    </w:p>
    <w:p>
      <w:r>
        <w:rPr>
          <w:sz w:val="22"/>
        </w:rPr>
        <w:t>20. Why Industry News Matters More Than You Think</w:t>
      </w:r>
    </w:p>
    <w:p>
      <w:r>
        <w:br w:type="page"/>
      </w:r>
    </w:p>
    <w:p>
      <w:pPr>
        <w:pStyle w:val="Heading1"/>
      </w:pPr>
      <w:r>
        <w:t>The Everyday Magic of Technology</w:t>
      </w:r>
    </w:p>
    <w:p>
      <w:r>
        <w:t>SEO Keywords: technology trends, everyday tech, digital lifestyle, smart devices, tech benefits</w:t>
      </w:r>
    </w:p>
    <w:p>
      <w:r>
        <w:t>Hashtags: #Technology #Innovation #EverydayTech #DigitalLife</w:t>
      </w:r>
    </w:p>
    <w:p>
      <w:r>
        <w:t>If you’ve ever watched your phone unlock with your face, asked a smart speaker to play your favorite throwback, or tapped a watch to pay for groceries, you’ve tasted the everyday magic of technology. We talk a lot about moon‑shot breakthroughs, but the quiet revolutions—the small conveniences that shave seconds off chores and add sparkle to routine—are just as transformative. Think about the last 24 hours: maps that re‑route mid‑drive, cameras that correct low light, keyboards that guess your next word. It’s like living with a polite, invisible assistant who’s obsessed with making life smoother.</w:t>
      </w:r>
    </w:p>
    <w:p>
      <w:r>
        <w:t>The trick, of course, is noticing the magic instead of taking it for granted. A decade ago, backing up photos meant a weekend of cables, folders, and silently praying nothing corrupted. Today, your pictures fly to the cloud before you’ve even closed the camera app. Fitness bands nudge you to stretch; grocery apps remember your staples; translation tools help you say “thank you” in the language of the street vendor who saved your morning. Technology isn’t just faster chips—it’s tiny empathy at scale.</w:t>
      </w:r>
    </w:p>
    <w:p>
      <w:r>
        <w:t>Still, there’s a balance to keep. Convenience can become clutter when every new app elbows into your home screen. A good litmus test: does this tool remove friction you truly feel, or does it invent a problem so it can sell you a solution? Set guardrails. Turn off non‑essential notifications. Keep a small, trusted stack of apps for finances, health, creation, and communication; audit the rest monthly. Think of your digital life like a wardrobe: fewer high‑quality basics beat a closet full of impulse buys.</w:t>
      </w:r>
    </w:p>
    <w:p>
      <w:r>
        <w:t>Another underrated piece of magic is accessibility. Readers that speak aloud, captions that auto‑generate, contrast settings, dictation—these are not just conveniences; they’re lifelines for millions. When technology widens participation, everyone wins. A ramp is useful to a wheelchair user, a parent with a stroller, and a traveler with a suitcase. Digital ramps work the same way.</w:t>
      </w:r>
    </w:p>
    <w:p>
      <w:r>
        <w:t>Of course, the magic relies on power we don’t see—networks, servers, updates, security patches. Be a good steward. Update your devices. Use a password manager and multi‑factor authentication. Back up the things you can’t replace. The more you treat your digital world like a home worth maintaining, the more it will quietly serve you when it matters.</w:t>
      </w:r>
    </w:p>
    <w:p>
      <w:r>
        <w:t>Take a minute today to list the three tiny tech tricks that saved you time. Maybe it was an auto‑filled form, an AI transcript of a meeting, or a shared calendar that prevented a double‑booking. Celebrate the small sorcery. Because the real promise of technology isn’t only in grand unveilings; it’s in the everyday moments where life feels a little lighter, a little kinder, and a lot more possible.</w:t>
      </w:r>
    </w:p>
    <w:p>
      <w:r>
        <w:t>Takeaway: Treat technology like a curated toolkit, not a tidal wave. Keep what reduces friction, ditch the rest, and maintain your digital home so the everyday magic keeps working for you.</w:t>
      </w:r>
    </w:p>
    <w:p>
      <w:r>
        <w:br w:type="page"/>
      </w:r>
    </w:p>
    <w:p>
      <w:pPr>
        <w:pStyle w:val="Heading1"/>
      </w:pPr>
      <w:r>
        <w:t>Future‑Proof Yourself: Tech Skills Everyone Should Learn</w:t>
      </w:r>
    </w:p>
    <w:p>
      <w:r>
        <w:t>SEO Keywords: future skills, digital literacy, no‑code tools, AI literacy, data basics, cybersecurity hygiene</w:t>
      </w:r>
    </w:p>
    <w:p>
      <w:r>
        <w:t>Hashtags: #CareerGrowth #DigitalSkills #LifelongLearning #TechBasics</w:t>
      </w:r>
    </w:p>
    <w:p>
      <w:r>
        <w:t>You don’t need to become a software engineer to thrive in a tech‑soaked world, but a handful of baseline skills will make you almost unfairly effective. Think of them as the vitamins of a modern career—small daily habits that compound into resilience. If the idea of “learning tech” brings back memories of frustrating algebra homework, breathe. These are practical, learn‑by‑doing skills that fit neatly into a busy life.</w:t>
      </w:r>
    </w:p>
    <w:p>
      <w:r>
        <w:t>Start with digital organization. File naming, shared‑drive etiquette, and basic version control sound boring, until a teammate spends three hours hunting the ‘final‑final_v27’ document. Create clear folder structures, date‑stamp important files, and agree on naming conventions with collaborators. Your future self will send you a thank‑you meme.</w:t>
      </w:r>
    </w:p>
    <w:p>
      <w:r>
        <w:t>Next, pick up no‑code tools. Platforms like Airtable, Notion, or simple automation with Zapier let you build mini‑systems without writing a line of code. You can spin up a lightweight CRM, automate weekly reports, or collect form submissions into a dashboard. No‑code is the bicycle of software: easy to learn, wildly empowering, and good enough for a surprising number of trips.</w:t>
      </w:r>
    </w:p>
    <w:p>
      <w:r>
        <w:t>Data literacy is non‑negotiable. You don’t need to model neural networks, but you should be comfortable with spreadsheets, pivot tables, and simple charts. Learn to ask cleaner questions: What’s the trend? What’s the median, not just the average? What outliers distort the story? Data fluency turns gut feelings into testable hypotheses.</w:t>
      </w:r>
    </w:p>
    <w:p>
      <w:r>
        <w:t>Add AI literacy to the stack. Learn to prompt clearly, fact‑check outputs, and use AI as a brainstorming buddy, first‑draft generator, or research summarizer. Treat AI like a talented intern: brilliant at speed, occasionally overconfident, always needing oversight. The pros who thrive aren’t the ones ignoring AI—they’re the ones guiding it.</w:t>
      </w:r>
    </w:p>
    <w:p>
      <w:r>
        <w:t>Finally, practice cybersecurity hygiene. Use a password manager, enable multi‑factor authentication, and update your devices. Run a quarterly security tidy‑up: audit app permissions, revoke old access, and back up irreplaceable files to at least two places.</w:t>
      </w:r>
    </w:p>
    <w:p>
      <w:r>
        <w:t>Set a cadence: 30 minutes each week to learn, tinker, or improve one workflow. Skills fade without use, but they compound with tiny, regular reps. Future‑proofing isn’t a grand certification ceremony—it’s a steady climb up a staircase you build as you go.</w:t>
      </w:r>
    </w:p>
    <w:p>
      <w:r>
        <w:t>Takeaway: Master a lean starter kit—organization, no‑code, data basics, AI literacy, and security hygiene—and you’ll stay adaptable no matter how the tools change.</w:t>
      </w:r>
    </w:p>
    <w:p>
      <w:r>
        <w:br w:type="page"/>
      </w:r>
    </w:p>
    <w:p>
      <w:pPr>
        <w:pStyle w:val="Heading1"/>
      </w:pPr>
      <w:r>
        <w:t>AI for the Rest of Us: How Artificial Intelligence Is Already in Your Life</w:t>
      </w:r>
    </w:p>
    <w:p>
      <w:r>
        <w:t>SEO Keywords: AI basics, everyday AI, generative AI, recommendation systems, AI at work</w:t>
      </w:r>
    </w:p>
    <w:p>
      <w:r>
        <w:t>Hashtags: #AI #EverydayAI #FutureOfWork #Productivity</w:t>
      </w:r>
    </w:p>
    <w:p>
      <w:r>
        <w:t>If the word “artificial intelligence” still conjures sci‑fi robots, look closer at your daily routine. AI is already your low‑key sidekick. Your phone cleans up low‑light photos; your inbox shuffles spam out of sight; your streaming app predicts what you’ll love on Friday night. Underneath the interface, algorithms learn patterns from oceans of data and make helpful guesses in milliseconds.</w:t>
      </w:r>
    </w:p>
    <w:p>
      <w:r>
        <w:t>Recommendation systems are the friendliest face of AI. They learn from what you watch, read, or buy and suggest the next best thing. When it works, it feels like magic; when it doesn’t, it’s a reminder that AI excels at patterns, not context. That’s why human judgment still matters—we bring taste, values, and goals to the table.</w:t>
      </w:r>
    </w:p>
    <w:p>
      <w:r>
        <w:t>Generative AI adds a new superpower: creation. With a few prompts, you can draft emails, brainstorm taglines, outline reports, or get a first pass at code. The trick is giving clear instructions—what tone, what audience, what constraints—and then reviewing the output with a critical eye. Think of it as an infinite whiteboard partner that never gets tired.</w:t>
      </w:r>
    </w:p>
    <w:p>
      <w:r>
        <w:t>At work, AI shines on tedious tasks. Transcribing meetings, summarizing documents, categorizing support tickets, and extracting action items can all be delegated. Freeing people from swivel‑chair work unlocks time for strategy, creativity, and relationships—the uniquely human stuff.</w:t>
      </w:r>
    </w:p>
    <w:p>
      <w:r>
        <w:t>Of course, with great power comes the need for responsibility. Verify facts, avoid sharing sensitive data with external tools, and be mindful of bias baked into datasets. Ask: Who benefits from this model? Who might be excluded? Ethical AI isn’t a luxury add‑on; it’s how we make sure progress includes everyone.</w:t>
      </w:r>
    </w:p>
    <w:p>
      <w:r>
        <w:t>A simple way to start: pick one repetitive task and pilot an AI tool that tackles it. Measure before and after. Did you save time? Improve quality? If yes, scale a little further. If not, iterate. AI adoption isn’t all‑or‑nothing—it’s a series of small, useful wins.</w:t>
      </w:r>
    </w:p>
    <w:p>
      <w:r>
        <w:t>Takeaway: AI is already woven into your day. Use it intentionally for drudge work and first drafts, keep humans in the driver’s seat, and you’ll get the best of both worlds.</w:t>
      </w:r>
    </w:p>
    <w:p>
      <w:r>
        <w:br w:type="page"/>
      </w:r>
    </w:p>
    <w:p>
      <w:pPr>
        <w:pStyle w:val="Heading1"/>
      </w:pPr>
      <w:r>
        <w:t>Machine Learning Demystified: It’s Not Just for Data Scientists</w:t>
      </w:r>
    </w:p>
    <w:p>
      <w:r>
        <w:t>SEO Keywords: machine learning explained, ML basics, supervised learning, real‑world ML, AI literacy</w:t>
      </w:r>
    </w:p>
    <w:p>
      <w:r>
        <w:t>Hashtags: #MachineLearning #AI #DataLiteracy #TechExplained</w:t>
      </w:r>
    </w:p>
    <w:p>
      <w:r>
        <w:t>Machine learning sounds intimidating until you swap the jargon for a familiar story: learning by example. Show a computer thousands of labeled pictures—cats, dogs, muffins—and it learns to spot patterns. Next time it sees a new photo, it guesses what’s in it based on those patterns. That’s supervised learning in a nutshell.</w:t>
      </w:r>
    </w:p>
    <w:p>
      <w:r>
        <w:t>Unsupervised learning, by contrast, looks for clusters without labels—like a librarian grouping books by topic after skimming contents. And reinforcement learning? Picture a game where an agent gets points for good moves and learns strategies over time. Different flavors, same idea: experience shapes better predictions.</w:t>
      </w:r>
    </w:p>
    <w:p>
      <w:r>
        <w:t>You meet ML every day: fraud detectors flag odd transactions; keyboards predict your next word; maps estimate arrival times using live traffic. In healthcare, models help spot anomalies in scans; in retail, they forecast demand; in finance, they price risk. No magic, just data plus math meeting real‑world constraints.</w:t>
      </w:r>
    </w:p>
    <w:p>
      <w:r>
        <w:t>But models are picky eaters. Garbage in, garbage out. If the training data is biased or messy, the predictions will be too. That’s why data cleaning, thoughtful feature selection, and careful evaluation matter as much as clever algorithms.</w:t>
      </w:r>
    </w:p>
    <w:p>
      <w:r>
        <w:t>If you’re ML‑curious, start with questions, not code. What decision in your world is made repeatedly under uncertainty? Could past examples help you predict the next one? From there, prototype with friendly tools—AutoML platforms, spreadsheets with regressions, or simple notebooks. You’ll learn faster by answering one concrete question than by reading a hundred definitions.</w:t>
      </w:r>
    </w:p>
    <w:p>
      <w:r>
        <w:t>Remember, ML doesn’t replace judgment. It makes predictions; people make decisions. Treat the model as a colleague who’s brilliant with numbers, bad at nuance, and always open to feedback.</w:t>
      </w:r>
    </w:p>
    <w:p>
      <w:r>
        <w:t>Takeaway: ML is pattern‑learning at scale. Start with a clear question, clean data, and humble evaluation, and you’ll unlock practical value without a PhD.</w:t>
      </w:r>
    </w:p>
    <w:p>
      <w:r>
        <w:br w:type="page"/>
      </w:r>
    </w:p>
    <w:p>
      <w:pPr>
        <w:pStyle w:val="Heading1"/>
      </w:pPr>
      <w:r>
        <w:t>Business Intelligence: Your Company’s Secret Weapon</w:t>
      </w:r>
    </w:p>
    <w:p>
      <w:r>
        <w:t>SEO Keywords: business intelligence, BI dashboards, data visualization, decision support, KPIs</w:t>
      </w:r>
    </w:p>
    <w:p>
      <w:r>
        <w:t>Hashtags: #BusinessIntelligence #DataViz #KPIs #DecisionMaking</w:t>
      </w:r>
    </w:p>
    <w:p>
      <w:r>
        <w:t>Running a business without visibility is like flying through clouds without instruments. Business Intelligence (BI) turns raw data into dashboards, charts, and alerts that help you steer with confidence. Instead of sifting spreadsheets at midnight, you open a single view and see sales trends, pipeline health, churn risk, and cash flow at a glance.</w:t>
      </w:r>
    </w:p>
    <w:p>
      <w:r>
        <w:t>Great BI answers three questions: What happened? Why did it happen? What should we do next? Descriptive, diagnostic, and prescriptive layers work together like mirrors, microscopes, and road maps. You don’t need the fanciest tools; you need the right questions and clean, trustworthy data.</w:t>
      </w:r>
    </w:p>
    <w:p>
      <w:r>
        <w:t>Start with a minimal viable dashboard. Pick five KPIs that truly matter—revenue growth, conversion rate, average order value, net retention, and gross margin, for example. Define them precisely so everyone calculates them the same way. A shared vocabulary prevents goalpost‑moving and fuels healthy debate.</w:t>
      </w:r>
    </w:p>
    <w:p>
      <w:r>
        <w:t>The hardest part isn’t visualization; it’s data plumbing. Connect sources, deduplicate records, standardize formats, and document assumptions. If your inputs are fuzzy, your charts will mislead. Treat your data pipeline like critical infrastructure, because it is.</w:t>
      </w:r>
    </w:p>
    <w:p>
      <w:r>
        <w:t>BI also shines in storytelling. Numbers alone can be numbing; context turns them into action. Annotate charts with insights, wins, and experiments. Use segments to surface differences by channel, region, or cohort. Give your team a narrative they can remember and rally around.</w:t>
      </w:r>
    </w:p>
    <w:p>
      <w:r>
        <w:t>Finally, keep BI close to decisions. Review dashboards in weekly rituals, tie metrics to owners, and run small experiments informed by what you see. When BI is embedded in routines, it becomes a habit, not a homework assignment.</w:t>
      </w:r>
    </w:p>
    <w:p>
      <w:r>
        <w:t>Takeaway: Treat BI as a decision engine, not a reporting chore. Start lean, pick clear KPIs, obsess over data quality, and make stories, not just charts.</w:t>
      </w:r>
    </w:p>
    <w:p>
      <w:r>
        <w:br w:type="page"/>
      </w:r>
    </w:p>
    <w:p>
      <w:pPr>
        <w:pStyle w:val="Heading1"/>
      </w:pPr>
      <w:r>
        <w:t>How Small Businesses Can Win Big with Business Intelligence</w:t>
      </w:r>
    </w:p>
    <w:p>
      <w:r>
        <w:t>SEO Keywords: BI for small business, affordable analytics, SMB dashboards, data‑driven growth</w:t>
      </w:r>
    </w:p>
    <w:p>
      <w:r>
        <w:t>Hashtags: #SmallBusiness #BI #Analytics #Growth</w:t>
      </w:r>
    </w:p>
    <w:p>
      <w:r>
        <w:t>Big‑company tools aren’t just for big companies anymore. Affordable BI puts clear, visual insights within reach of cafés, salons, freelancers, and local shops. If cash flow is tight and time tighter, BI becomes your multiplier: it helps you focus on what works, fix what doesn’t, and stop guessing.</w:t>
      </w:r>
    </w:p>
    <w:p>
      <w:r>
        <w:t>Start with the questions that keep you up at night. What products sell out? Which promotions flop? When do no‑shows spike? Then pull the smallest set of data that answers those questions—point‑of‑sale exports, booking logs, or simple spreadsheets. You don’t need a warehouse on day one; you need a clean table and a curious mind.</w:t>
      </w:r>
    </w:p>
    <w:p>
      <w:r>
        <w:t>Use tools that match your skills. Google Looker Studio, Power BI, or even Excel dashboards can take you far. Pick a template, plug in your data, and iterate. Add one chart per week—by month’s end you’ll have a cockpit you trust.</w:t>
      </w:r>
    </w:p>
    <w:p>
      <w:r>
        <w:t>A quick win example: a pizzeria notices Friday delivery delays and dips in repeat orders. The dashboard reveals a surge between 7–8 p.m. Hiring a part‑time driver for that hour cuts wait times and lifts repeat orders within weeks. Small, data‑guided tweaks add up.</w:t>
      </w:r>
    </w:p>
    <w:p>
      <w:r>
        <w:t>Keep your scope tiny: five KPIs, one improvement experiment per week, and a monthly review. Consistency beats complexity. You’ll learn which levers actually move your business—and you’ll sleep better.</w:t>
      </w:r>
    </w:p>
    <w:p>
      <w:r>
        <w:t>Takeaway: BI for SMBs is about clarity and cadence, not complexity. Answer real questions, start with simple tools, and let small wins compound.</w:t>
      </w:r>
    </w:p>
    <w:p>
      <w:r>
        <w:br w:type="page"/>
      </w:r>
    </w:p>
    <w:p>
      <w:pPr>
        <w:pStyle w:val="Heading1"/>
      </w:pPr>
      <w:r>
        <w:t>Automation: Why It’s More Than Just Robots</w:t>
      </w:r>
    </w:p>
    <w:p>
      <w:r>
        <w:t>SEO Keywords: automation benefits, workflow automation, time savings, RPA, productivity</w:t>
      </w:r>
    </w:p>
    <w:p>
      <w:r>
        <w:t>Hashtags: #Automation #Productivity #NoCode #RPA</w:t>
      </w:r>
    </w:p>
    <w:p>
      <w:r>
        <w:t>Say “automation” and many people picture robot arms in a factory. In everyday work, automation is quieter: calendar links that schedule meetings, rules that route emails, scripts that generate reports at 6 a.m. It’s less sci‑fi spectacle, more friction‑removal—and it can return hours to your week.</w:t>
      </w:r>
    </w:p>
    <w:p>
      <w:r>
        <w:t>A good automation candidate is repetitive, rule‑based, and high‑volume. Think onboarding emails, invoice reminders, file renaming, or copying data between apps. Tools like Zapier, Make, n8n, and native workflow builders turn ‘if this, then that’ logic into real savings without a single line of code.</w:t>
      </w:r>
    </w:p>
    <w:p>
      <w:r>
        <w:t>Start small. Map one annoying process, step by manual step. Where do you copy‑paste? Where do you wait? Where do you make the same choice every time? Automate one click, then two. Early wins build confidence and reveal better opportunities.</w:t>
      </w:r>
    </w:p>
    <w:p>
      <w:r>
        <w:t>Keep humans in the loop where judgment matters. Approvals, exceptions, and sensitive communications still need eyes and empathy. Automation should elevate your work, not amputate your agency.</w:t>
      </w:r>
    </w:p>
    <w:p>
      <w:r>
        <w:t>Measure impact. Track time saved, errors reduced, and customer happiness. Share wins with the team so automation becomes a culture, not a side hobby.</w:t>
      </w:r>
    </w:p>
    <w:p>
      <w:r>
        <w:t>Takeaway: Automation isn’t about robots replacing people; it’s about robots removing drudgery so people can do work that actually needs people.</w:t>
      </w:r>
    </w:p>
    <w:p>
      <w:r>
        <w:br w:type="page"/>
      </w:r>
    </w:p>
    <w:p>
      <w:pPr>
        <w:pStyle w:val="Heading1"/>
      </w:pPr>
      <w:r>
        <w:t>How to Automate Your Day Without Losing the Human Touch</w:t>
      </w:r>
    </w:p>
    <w:p>
      <w:r>
        <w:t>SEO Keywords: personal automation, email rules, scheduling tools, customer experience, balanced automation</w:t>
      </w:r>
    </w:p>
    <w:p>
      <w:r>
        <w:t>Hashtags: #WorkSmarter #Automation #CustomerExperience #Productivity</w:t>
      </w:r>
    </w:p>
    <w:p>
      <w:r>
        <w:t>Automation can be a love story gone wrong: set too much on autopilot and you feel robotic; set too little and you drown in chores. The sweet spot is a day where the boring parts happen by themselves and the human parts—listening, deciding, creating—get your full attention.</w:t>
      </w:r>
    </w:p>
    <w:p>
      <w:r>
        <w:t>Try the rule of three. Automate three things: your scheduling, your status updates, and your reminders. Use a booking link to kill back‑and‑forth emails. Let a task app nudge you before deadlines. Pipe routine project updates to a shared channel so teammates stay informed without meetings.</w:t>
      </w:r>
    </w:p>
    <w:p>
      <w:r>
        <w:t>Next, shape your inbox. Create filters that file newsletters, flag invoices, and surface VIPs. Pair this with a twice‑daily email window so you’re not living in refresh limbo. Automation is as much about boundaries as it is about bots.</w:t>
      </w:r>
    </w:p>
    <w:p>
      <w:r>
        <w:t>For customer‑facing flows, draft messages like a person, not a script. Short, warm, specific. If a workflow sends an automated reply, add a human follow‑up on a delay or a complex request. Customers can smell indifference; they forgive automation when it’s paired with care.</w:t>
      </w:r>
    </w:p>
    <w:p>
      <w:r>
        <w:t>Finally, review quarterly. Automations age. Projects end, teams change, and silent errors creep in. Spring‑clean your rules so they reflect current reality.</w:t>
      </w:r>
    </w:p>
    <w:p>
      <w:r>
        <w:t>Takeaway: Automate the routine, personalize the exceptions, and schedule regular tune‑ups so your systems stay helpful—and human.</w:t>
      </w:r>
    </w:p>
    <w:p>
      <w:r>
        <w:br w:type="page"/>
      </w:r>
    </w:p>
    <w:p>
      <w:pPr>
        <w:pStyle w:val="Heading1"/>
      </w:pPr>
      <w:r>
        <w:t>Data Analytics: Turning Numbers into Narratives</w:t>
      </w:r>
    </w:p>
    <w:p>
      <w:r>
        <w:t>SEO Keywords: data analytics, data storytelling, insights, visualization, dashboards</w:t>
      </w:r>
    </w:p>
    <w:p>
      <w:r>
        <w:t>Hashtags: #DataAnalytics #Storytelling #DataViz #Insights</w:t>
      </w:r>
    </w:p>
    <w:p>
      <w:r>
        <w:t>Raw numbers don’t persuade; stories do. Data analytics is the craft of turning rows into reasons—why customers churned, why a campaign worked, why Friday nights are busier than Saturdays. The goal isn’t more charts; it’s clearer choices.</w:t>
      </w:r>
    </w:p>
    <w:p>
      <w:r>
        <w:t>Begin with a question. What decision are you trying to make? When the question is sharp, the dataset can be small. A month of transactions might beat a year of noise if it’s clean and relevant. From there, explore: trends over time, segments by cohort, comparisons to benchmarks.</w:t>
      </w:r>
    </w:p>
    <w:p>
      <w:r>
        <w:t>Visuals are your storytelling medium. Line charts for trends, bar charts for comparisons, heatmaps for density, funnel charts for drop‑offs. Annotate the ‘so what’ right on the graphic. A well‑placed note can save a thousand words of explanation.</w:t>
      </w:r>
    </w:p>
    <w:p>
      <w:r>
        <w:t>Avoid pitfalls: averages hide extremes, correlation is not causation, and outliers deserve curiosity before deletion. Explain your assumptions: which filters were applied, which definitions were used. Transparency builds trust.</w:t>
      </w:r>
    </w:p>
    <w:p>
      <w:r>
        <w:t>Close the loop by proposing action. Every chart should invite a next step—test an offer, fix a bottleneck, double‑down on a channel. Then measure the result and feed it back into the narrative. That’s how analysis becomes a growth engine.</w:t>
      </w:r>
    </w:p>
    <w:p>
      <w:r>
        <w:t>Takeaway: Treat analytics as a story with a purpose. Ask a sharp question, visualize with intent, and always end with a decision.</w:t>
      </w:r>
    </w:p>
    <w:p>
      <w:r>
        <w:br w:type="page"/>
      </w:r>
    </w:p>
    <w:p>
      <w:pPr>
        <w:pStyle w:val="Heading1"/>
      </w:pPr>
      <w:r>
        <w:t>Data‑Driven Decisions for Everyday Life</w:t>
      </w:r>
    </w:p>
    <w:p>
      <w:r>
        <w:t>SEO Keywords: data‑driven decisions, personal analytics, habit tracking, small experiments, feedback loops</w:t>
      </w:r>
    </w:p>
    <w:p>
      <w:r>
        <w:t>Hashtags: #DataDriven #Habits #PersonalAnalytics #Decisions</w:t>
      </w:r>
    </w:p>
    <w:p>
      <w:r>
        <w:t>You don’t need a lab coat to live a data‑driven life. A notebook, a simple tracker, and a curious mind are enough. From budgeting to sleep to workouts, tiny measurements reveal patterns your memory glosses over.</w:t>
      </w:r>
    </w:p>
    <w:p>
      <w:r>
        <w:t>Pick one area to improve and define a metric you can actually track—daily steps, focused minutes, spending by category, or hours of deep sleep. Then run a two‑week experiment: change one variable and observe. Coffee after 2 p.m.—yes or no? Morning workouts—energizing or exhausting? Small, reversible tests beat sweeping resolutions.</w:t>
      </w:r>
    </w:p>
    <w:p>
      <w:r>
        <w:t>Visualization helps. A simple weekly bar chart can show whether your new routine sticks. Share your goal with a friend for gentle accountability. Celebrate trendlines, not streaks—missing a day isn’t failure if the average is rising.</w:t>
      </w:r>
    </w:p>
    <w:p>
      <w:r>
        <w:t>Decide in advance how you’ll act on results. If your budget blows up on delivery food, set a Friday treat and cook the rest of the week. If sleep improves when screens are out of the bedroom, charge your phone in the kitchen. Data guides, habits deliver.</w:t>
      </w:r>
    </w:p>
    <w:p>
      <w:r>
        <w:t>Most importantly, keep it kind. Personal data is a mirror; stare too hard and you’ll only see flaws. Use numbers to learn, not to scold.</w:t>
      </w:r>
    </w:p>
    <w:p>
      <w:r>
        <w:t>Takeaway: Ask one question at a time, track one metric that matters, and let small experiments compound into better days.</w:t>
      </w:r>
    </w:p>
    <w:p>
      <w:r>
        <w:br w:type="page"/>
      </w:r>
    </w:p>
    <w:p>
      <w:pPr>
        <w:pStyle w:val="Heading1"/>
      </w:pPr>
      <w:r>
        <w:t>Digital Transformation: More Than a Buzzword</w:t>
      </w:r>
    </w:p>
    <w:p>
      <w:r>
        <w:t>SEO Keywords: digital transformation, change management, culture, customer experience, modernization</w:t>
      </w:r>
    </w:p>
    <w:p>
      <w:r>
        <w:t>Hashtags: #DigitalTransformation #ChangeManagement #CX #ModernWork</w:t>
      </w:r>
    </w:p>
    <w:p>
      <w:r>
        <w:t>“Digital transformation” gets tossed around so much it can sound like wallpaper, but the beating heart is simple: use technology to serve customers better and work smarter. The tools matter, but culture, processes, and incentives matter more.</w:t>
      </w:r>
    </w:p>
    <w:p>
      <w:r>
        <w:t>Start with the customer journey. Where do people get stuck, wait too long, or repeat themselves? Digitize the friction points—self‑serve status updates, mobile payments, unified profiles so you don’t ask for the same info twice. When customers feel seen and unburdened, loyalty follows.</w:t>
      </w:r>
    </w:p>
    <w:p>
      <w:r>
        <w:t>Inside the company, map how work actually happens. Shadow teams. You’ll find spreadsheets that act like mission‑critical systems and manual steps ripe for automation. Replace brittle handoffs with shared platforms and clear ownership. Train, don’t just deploy.</w:t>
      </w:r>
    </w:p>
    <w:p>
      <w:r>
        <w:t>Expect resistance. Change threatens comfort. Build a coalition of early adopters, celebrate wins publicly, and give skeptics safe ways to try the new way. Transformation is as much theater as it is technology—people need to see and feel progress.</w:t>
      </w:r>
    </w:p>
    <w:p>
      <w:r>
        <w:t>Measure what you modernize: cycle time, error rate, NPS, employee engagement. Tie outcomes to incentives so the new behavior sticks. When leaders use the same tools they champion, credibility compounds.</w:t>
      </w:r>
    </w:p>
    <w:p>
      <w:r>
        <w:t>Takeaway: Digital transformation is a people project powered by tech. Fix journeys, modernize workflows, and make change visible, repeatable, and rewarding.</w:t>
      </w:r>
    </w:p>
    <w:p>
      <w:r>
        <w:br w:type="page"/>
      </w:r>
    </w:p>
    <w:p>
      <w:pPr>
        <w:pStyle w:val="Heading1"/>
      </w:pPr>
      <w:r>
        <w:t>How Digital Transformation Can Boost Small Business Growth</w:t>
      </w:r>
    </w:p>
    <w:p>
      <w:r>
        <w:t>SEO Keywords: small business transformation, online booking, e‑commerce, automation, customer loyalty</w:t>
      </w:r>
    </w:p>
    <w:p>
      <w:r>
        <w:t>Hashtags: #SmallBusiness #Digital #Growth #CustomerExperience</w:t>
      </w:r>
    </w:p>
    <w:p>
      <w:r>
        <w:t>For small businesses, digital transformation isn’t about flashy apps—it’s about removing bottlenecks that slow sales and stress owners. Think online booking instead of phone tag, tap‑to‑pay instead of ‘cash only,’ and automated reminders instead of no‑shows.</w:t>
      </w:r>
    </w:p>
    <w:p>
      <w:r>
        <w:t>Start with the front door: your website or profile. Is it fast on mobile, clear on hours and pricing, and easy to contact? Add simple call‑to‑action buttons—Book, Buy, Chat. Customers shouldn’t need detective skills to give you money.</w:t>
      </w:r>
    </w:p>
    <w:p>
      <w:r>
        <w:t>Move to operations. Replace paper logs with shared sheets or lightweight inventory tools. Automate routine communications: order confirmations, appointment reminders, and post‑visit feedback surveys. You’ll save hours and look polished.</w:t>
      </w:r>
    </w:p>
    <w:p>
      <w:r>
        <w:t>Collect and use feedback. A monthly scan of reviews and a quick customer poll can reveal which services to retire and which to expand. Offer loyalty perks that are easy to redeem and genuinely valuable.</w:t>
      </w:r>
    </w:p>
    <w:p>
      <w:r>
        <w:t>Don’t forget the team. Train staff on new tools, appoint a ‘digital captain’ for upkeep, and create a simple runbook so nothing depends on one person’s memory.</w:t>
      </w:r>
    </w:p>
    <w:p>
      <w:r>
        <w:t>Takeaway: Start small, fix the obvious frictions, and let modern, customer‑friendly workflows do what they do best—grow your business without growing your stress.</w:t>
      </w:r>
    </w:p>
    <w:p>
      <w:r>
        <w:br w:type="page"/>
      </w:r>
    </w:p>
    <w:p>
      <w:pPr>
        <w:pStyle w:val="Heading1"/>
      </w:pPr>
      <w:r>
        <w:t>Cybersecurity Myths You Probably Believe</w:t>
      </w:r>
    </w:p>
    <w:p>
      <w:r>
        <w:t>SEO Keywords: cybersecurity myths, small business security, passwords, MFA, phishing</w:t>
      </w:r>
    </w:p>
    <w:p>
      <w:r>
        <w:t>Hashtags: #Cybersecurity #InfoSec #MFA #Phishing</w:t>
      </w:r>
    </w:p>
    <w:p>
      <w:r>
        <w:t>Myth 1: “I’m too small to be a target.” Reality: automated attacks don’t check company size—they scan the whole internet for easy wins. If you have email and revenue, you’re interesting to someone.</w:t>
      </w:r>
    </w:p>
    <w:p>
      <w:r>
        <w:t>Myth 2: “Antivirus is enough.” Reality: today’s threats include phishing, credential stuffing, and ransomware. You need layers: updates, multi‑factor authentication, backups, and good habits.</w:t>
      </w:r>
    </w:p>
    <w:p>
      <w:r>
        <w:t>Myth 3: “Strong passwords are complicated.” Reality: the strongest are actually long and memorable. Use a phrase (‘skipping‑clouds‑at‑sunrise!’) and a password manager to keep unique logins everywhere.</w:t>
      </w:r>
    </w:p>
    <w:p>
      <w:r>
        <w:t>Myth 4: “Links from known contacts are safe.” Reality: accounts get compromised. Hover to preview URLs, verify money‑related changes by phone, and slow down when something feels urgent.</w:t>
      </w:r>
    </w:p>
    <w:p>
      <w:r>
        <w:t>Myth 5: “Backups can wait.” Reality: the day you need one is the day you can’t make one. Follow the 3‑2‑1 rule: three copies, two media, one off‑site (or cloud) with version history.</w:t>
      </w:r>
    </w:p>
    <w:p>
      <w:r>
        <w:t>Security isn’t about paranoia; it’s about posture. Practice incident drills, document who to call, and know how to revoke access fast. When the boring basics are in place, you’re already ahead of most targets.</w:t>
      </w:r>
    </w:p>
    <w:p>
      <w:r>
        <w:t>Takeaway: Trade myths for muscle memory—long passwords, MFA, updates, phishing skepticism, and reliable backups.</w:t>
      </w:r>
    </w:p>
    <w:p>
      <w:r>
        <w:br w:type="page"/>
      </w:r>
    </w:p>
    <w:p>
      <w:pPr>
        <w:pStyle w:val="Heading1"/>
      </w:pPr>
      <w:r>
        <w:t>How to Stay Safe Online Without Being Paranoid</w:t>
      </w:r>
    </w:p>
    <w:p>
      <w:r>
        <w:t>SEO Keywords: online safety, privacy, security hygiene, device updates, social engineering</w:t>
      </w:r>
    </w:p>
    <w:p>
      <w:r>
        <w:t>Hashtags: #OnlineSafety #Privacy #SecurityHygiene #StaySafe</w:t>
      </w:r>
    </w:p>
    <w:p>
      <w:r>
        <w:t>Staying safe online shouldn’t feel like living in a bunker. A few steady habits create strong protection without killing convenience.</w:t>
      </w:r>
    </w:p>
    <w:p>
      <w:r>
        <w:t>Begin with your devices. Update your operating system and apps, enable automatic updates, and remove software you don’t use. Turn on disk encryption on laptops and phones; it’s a seatbelt you hope never to test.</w:t>
      </w:r>
    </w:p>
    <w:p>
      <w:r>
        <w:t>Tame your passwords with a manager. Use multi‑factor authentication wherever available—apps or hardware keys beat SMS codes. For shared accounts, create delegated access rather than passing passwords around in chat.</w:t>
      </w:r>
    </w:p>
    <w:p>
      <w:r>
        <w:t>Befriend privacy settings. Review app permissions, disable unnecessary tracking, and separate work and personal profiles. Treat public Wi‑Fi like a park bench—fine for casual browsing, not for sensitive banking unless you use a trusted VPN.</w:t>
      </w:r>
    </w:p>
    <w:p>
      <w:r>
        <w:t>The human layer matters most. Scammers weaponize urgency and curiosity. Slow down on unexpected requests, verify identity through a second channel, and remember: legitimate organizations won’t pressure you to share credentials.</w:t>
      </w:r>
    </w:p>
    <w:p>
      <w:r>
        <w:t>Finally, prepare for “when,” not “if.” Back up critical data, know how to wipe a lost device, and keep recovery contacts up to date. Confidence grows when you’ve rehearsed the worst case.</w:t>
      </w:r>
    </w:p>
    <w:p>
      <w:r>
        <w:t>Takeaway: A calm, repeatable routine—updates, MFA, privacy checks, backups, and healthy skepticism—keeps you safe without stress.</w:t>
      </w:r>
    </w:p>
    <w:p>
      <w:r>
        <w:br w:type="page"/>
      </w:r>
    </w:p>
    <w:p>
      <w:pPr>
        <w:pStyle w:val="Heading1"/>
      </w:pPr>
      <w:r>
        <w:t>Cloud Computing: Why Your Files Love the Cloud</w:t>
      </w:r>
    </w:p>
    <w:p>
      <w:r>
        <w:t>SEO Keywords: cloud computing, cloud storage, sync, collaboration, backups</w:t>
      </w:r>
    </w:p>
    <w:p>
      <w:r>
        <w:t>Hashtags: #CloudComputing #CloudStorage #Collaboration #Backups</w:t>
      </w:r>
    </w:p>
    <w:p>
      <w:r>
        <w:t>Remember emailing files to yourself? The cloud spared us that indignity. Store once, access anywhere—phone, tablet, laptop—and collaborate without juggling versions. It’s comfort for your files and sanity for your team.</w:t>
      </w:r>
    </w:p>
    <w:p>
      <w:r>
        <w:t>At its simplest, the cloud is just someone else’s servers connected by fast networks. You rent space and services instead of buying hardware. The benefits stack up: fewer upfront costs, automatic updates, and the freedom to scale up or down on demand.</w:t>
      </w:r>
    </w:p>
    <w:p>
      <w:r>
        <w:t>For individuals, cloud storage means frictionless backup and sharing. For teams, it means real‑time collaboration—comments, cursors, and changes appearing as if by telepathy. Version history is the quiet hero: mistakes stop being disasters.</w:t>
      </w:r>
    </w:p>
    <w:p>
      <w:r>
        <w:t>Security questions are fair. Look for providers with encryption at rest and in transit, strong access controls, and clear compliance. Use least‑privilege permissions and audit who can see what. The cloud can be safer than a lost laptop—if you set it up thoughtfully.</w:t>
      </w:r>
    </w:p>
    <w:p>
      <w:r>
        <w:t>Practical tip: organize shared drives like a tidy kitchen. Name folders clearly, separate “in‑progress” from “archive,” and avoid one giant junk drawer. Your future coworkers (and future self) will silently applaud.</w:t>
      </w:r>
    </w:p>
    <w:p>
      <w:r>
        <w:t>Takeaway: The cloud trades file chaos for calm. With smart setup and simple etiquette, your documents will be happier—and so will you.</w:t>
      </w:r>
    </w:p>
    <w:p>
      <w:r>
        <w:br w:type="page"/>
      </w:r>
    </w:p>
    <w:p>
      <w:pPr>
        <w:pStyle w:val="Heading1"/>
      </w:pPr>
      <w:r>
        <w:t>How Cloud Computing Levels the Playing Field for Startups</w:t>
      </w:r>
    </w:p>
    <w:p>
      <w:r>
        <w:t>SEO Keywords: startups and cloud, SaaS, IaaS, PaaS, cost optimization, scalability</w:t>
      </w:r>
    </w:p>
    <w:p>
      <w:r>
        <w:t>Hashtags: #Startups #Cloud #SaaS #Scale</w:t>
      </w:r>
    </w:p>
    <w:p>
      <w:r>
        <w:t>A generation ago, launching software meant buying servers, reserving a cold server room, and praying your weekend deployment worked. Today, a credit card and a cloud account give you global infrastructure in minutes. The cloud turns fixed costs into flexible ones—and that is rocket fuel for startups.</w:t>
      </w:r>
    </w:p>
    <w:p>
      <w:r>
        <w:t>SaaS lets small teams run like big ones—CRM, analytics, billing, support—without building from scratch. PaaS abstracts away server fiddling so developers can ship features. IaaS gives control when you need custom setups or raw horsepower.</w:t>
      </w:r>
    </w:p>
    <w:p>
      <w:r>
        <w:t>Scalability is the headline: handle a product‑hunt surge on Monday and idle gracefully on Tuesday. Autoscaling, managed databases, and content delivery networks keep experiences smooth while you focus on the roadmap.</w:t>
      </w:r>
    </w:p>
    <w:p>
      <w:r>
        <w:t>Costs can creep, so tag resources, set budgets and alerts, and review architectures quarterly. Right‑size instances, turn off dev environments after hours, and use reserved capacity where it makes sense. frugality is a feature.</w:t>
      </w:r>
    </w:p>
    <w:p>
      <w:r>
        <w:t>Security is shared. Cloud providers secure the infrastructure; you secure identities, data, and configurations. Use least privilege, rotate keys, and enable logging so you can spot anomalies early.</w:t>
      </w:r>
    </w:p>
    <w:p>
      <w:r>
        <w:t>Takeaway: The cloud gives startups enterprise muscles without the enterprise overhead. Use it to move fast, watch your spend, and keep security tight.</w:t>
      </w:r>
    </w:p>
    <w:p>
      <w:r>
        <w:br w:type="page"/>
      </w:r>
    </w:p>
    <w:p>
      <w:pPr>
        <w:pStyle w:val="Heading1"/>
      </w:pPr>
      <w:r>
        <w:t>Software Development: Why It’s the New Literacy</w:t>
      </w:r>
    </w:p>
    <w:p>
      <w:r>
        <w:t>SEO Keywords: coding literacy, problem solving, computational thinking, beginner coding, no‑code vs code</w:t>
      </w:r>
    </w:p>
    <w:p>
      <w:r>
        <w:t>Hashtags: #SoftwareDevelopment #Coding #LearnToCode #ProblemSolving</w:t>
      </w:r>
    </w:p>
    <w:p>
      <w:r>
        <w:t>Being “code‑curious” isn’t just for engineers anymore. Understanding how software is made—how inputs become outputs, how logic flows, how bugs happen—is a new kind of literacy. You don’t need to build an operating system; you just need to think like a builder.</w:t>
      </w:r>
    </w:p>
    <w:p>
      <w:r>
        <w:t>Computational thinking is the foundation: break big problems into smaller ones, spot patterns, design clear steps, and handle exceptions. These skills power everything from writing better emails to automating spreadsheets.</w:t>
      </w:r>
    </w:p>
    <w:p>
      <w:r>
        <w:t>Start simple. A few hours with JavaScript or Python demystifies loops, functions, and APIs. Pair code with no‑code tools to ship useful things fast—a form, a dashboard, a micro‑app that saves your team ten minutes a day.</w:t>
      </w:r>
    </w:p>
    <w:p>
      <w:r>
        <w:t>Embrace the mindset of iteration. Your first solution won’t be perfect, and that’s fine. Ship, learn, refactor. Read other people’s code, ask questions out loud, and leave comments that future‑you will understand.</w:t>
      </w:r>
    </w:p>
    <w:p>
      <w:r>
        <w:t>Coding also sharpens empathy. When you’ve wrestled with edge cases, you design gentler experiences: better errors, clearer onboarding, fewer assumptions. You stop blaming users and start improving systems.</w:t>
      </w:r>
    </w:p>
    <w:p>
      <w:r>
        <w:t>Takeaway: Learn just enough code to automate a task, understand a bug, or talk shop with engineers. It’s career‑oxygen in a software‑shaped world.</w:t>
      </w:r>
    </w:p>
    <w:p>
      <w:r>
        <w:br w:type="page"/>
      </w:r>
    </w:p>
    <w:p>
      <w:pPr>
        <w:pStyle w:val="Heading1"/>
      </w:pPr>
      <w:r>
        <w:t>The Joy (and Pain) of Building Software from Scratch</w:t>
      </w:r>
    </w:p>
    <w:p>
      <w:r>
        <w:t>SEO Keywords: software lifecycle, agile, debugging, UX, shipping mindset, DevOps basics</w:t>
      </w:r>
    </w:p>
    <w:p>
      <w:r>
        <w:t>Hashtags: #AppDev #Agile #UX #DevOps</w:t>
      </w:r>
    </w:p>
    <w:p>
      <w:r>
        <w:t>Building software is a roller coaster. The click of a fresh repo, the rush of a passing test, the stomach‑drop of a late‑night bug—you feel it all. Underneath the emotions is a rhythm: discover the problem, design the solution, develop, test, ship, and learn.</w:t>
      </w:r>
    </w:p>
    <w:p>
      <w:r>
        <w:t>Agile practices keep momentum. Short sprints, small scope, and frequent demos reduce the risk of building the wrong thing. User stories focus the work on real people: ‘As a new customer, I want… so that…’. Done well, agile is less about ceremonies and more about tight feedback loops.</w:t>
      </w:r>
    </w:p>
    <w:p>
      <w:r>
        <w:t>UX is not frosting; it’s the cake. Meet users early with sketches and prototypes. Watch where they hesitate, listen for their language, and let that shape your flows. Accessibility isn’t a checkbox—designing for more people improves the experience for everyone.</w:t>
      </w:r>
    </w:p>
    <w:p>
      <w:r>
        <w:t>Debugging builds humility and skill. Reproduce the issue, isolate variables, write tests, and fix from the smallest plausible cause outward. Keep logs readable and errors helpful. Future you (and your teammates) will be grateful.</w:t>
      </w:r>
    </w:p>
    <w:p>
      <w:r>
        <w:t>DevOps ties it together: automated tests, continuous integration, and one‑click deploys turn shipping into a habit instead of a heart attack. Post‑mortems without blame make teams safer and software sturdier.</w:t>
      </w:r>
    </w:p>
    <w:p>
      <w:r>
        <w:t>Takeaway: The craft pays you twice—once when users smile, and again when you learn. Keep scope small, feedback fast, and shipping frequent.</w:t>
      </w:r>
    </w:p>
    <w:p>
      <w:r>
        <w:br w:type="page"/>
      </w:r>
    </w:p>
    <w:p>
      <w:pPr>
        <w:pStyle w:val="Heading1"/>
      </w:pPr>
      <w:r>
        <w:t>Industry News: How to Keep Up Without Burning Out</w:t>
      </w:r>
    </w:p>
    <w:p>
      <w:r>
        <w:t>SEO Keywords: industry news, trend scanning, information diet, curation, focus</w:t>
      </w:r>
    </w:p>
    <w:p>
      <w:r>
        <w:t>Hashtags: #IndustryNews #Trends #Curation #Focus</w:t>
      </w:r>
    </w:p>
    <w:p>
      <w:r>
        <w:t>Tech headlines arrive like confetti—colorful, endless, and hard to sweep. Trying to read everything guarantees you’ll remember nothing. The antidote is a calm, deliberate information diet that favors relevance over volume.</w:t>
      </w:r>
    </w:p>
    <w:p>
      <w:r>
        <w:t>Define your lanes: two core topics you must track for work, one curiosity lane for fun. Set Google Alerts, follow a handful of credible newsletters, and prune ruthlessly. If a source wastes your time twice, unsubscribe.</w:t>
      </w:r>
    </w:p>
    <w:p>
      <w:r>
        <w:t>Adopt the 10‑minute routine: scan headlines for five minutes, read one meaningful piece for three, and spend two minutes noting takeaways or actions. Tiny rituals beat heroic binges.</w:t>
      </w:r>
    </w:p>
    <w:p>
      <w:r>
        <w:t>When a story seems big, triangulate—read two additional sources with different angles. Follow the money, the hiring, and the regulation; they separate hype from heat.</w:t>
      </w:r>
    </w:p>
    <w:p>
      <w:r>
        <w:t>Finally, turn news into moves. Share a one‑paragraph brief with your team, test a small idea inspired by what you read, or update a risk register. Information becomes insight when it changes what you do.</w:t>
      </w:r>
    </w:p>
    <w:p>
      <w:r>
        <w:t>Takeaway: Curate, cap, and convert—choose your lanes, limit the scroll, and turn headlines into helpful habits.</w:t>
      </w:r>
    </w:p>
    <w:p>
      <w:r>
        <w:br w:type="page"/>
      </w:r>
    </w:p>
    <w:p>
      <w:pPr>
        <w:pStyle w:val="Heading1"/>
      </w:pPr>
      <w:r>
        <w:t>Why Industry News Matters More Than You Think</w:t>
      </w:r>
    </w:p>
    <w:p>
      <w:r>
        <w:t>SEO Keywords: market awareness, competitive intelligence, career strategy, trend spotting, opportunity</w:t>
      </w:r>
    </w:p>
    <w:p>
      <w:r>
        <w:t>Hashtags: #MarketTrends #CompetitiveIntel #CareerStrategy #Opportunities</w:t>
      </w:r>
    </w:p>
    <w:p>
      <w:r>
        <w:t>Industry news isn’t gossip; it’s weather for your career and business. Knowing which way the wind blows helps you dress right, pack the right tools, and avoid walking into storms unprepared.</w:t>
      </w:r>
    </w:p>
    <w:p>
      <w:r>
        <w:t>For professionals, news highlights skill waves. Cloud yesterday, AI today, cybersecurity tomorrow—those who spot the swell early paddle less later. Use headlines to choose courses, side projects, and mentors that compound your trajectory.</w:t>
      </w:r>
    </w:p>
    <w:p>
      <w:r>
        <w:t>For businesses, news offers early signals: shifting regulations, competitor moves, supply chain risks, and customer sentiment. A single article can justify a pilot, a pause, or a pivot. But only if someone reads it with a builder’s eye.</w:t>
      </w:r>
    </w:p>
    <w:p>
      <w:r>
        <w:t>Make news social. Create a channel where teammates share one meaningful link a week with a two‑line takeaway. The quality stays high, the volume stays sane, and patterns emerge faster than any one person could see.</w:t>
      </w:r>
    </w:p>
    <w:p>
      <w:r>
        <w:t>Beware the hype trap. If a headline promises revolution but can’t point to paying customers, proven savings, or regulatory clarity, file it under ‘watch.’ Serious trends attract serious adoption.</w:t>
      </w:r>
    </w:p>
    <w:p>
      <w:r>
        <w:t>Takeaway: Treat industry news as a strategic sensor. Read for signals, act on implications, and let awareness quietly stack the odds in your favor.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